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A76" w:rsidRPr="00D1353B" w:rsidRDefault="00614AC4" w:rsidP="00650042">
      <w:pPr>
        <w:rPr>
          <w:rFonts w:asciiTheme="majorHAnsi" w:hAnsiTheme="majorHAnsi" w:cstheme="majorHAnsi"/>
          <w:sz w:val="48"/>
          <w:szCs w:val="48"/>
        </w:rPr>
      </w:pPr>
      <w:r w:rsidRPr="00D1353B">
        <w:rPr>
          <w:rFonts w:asciiTheme="majorHAnsi" w:hAnsiTheme="majorHAnsi" w:cstheme="majorHAnsi"/>
          <w:color w:val="000000" w:themeColor="text1"/>
          <w:sz w:val="48"/>
          <w:szCs w:val="48"/>
        </w:rPr>
        <w:t>Poker Hand Full House Analysis</w:t>
      </w:r>
      <w:r w:rsidR="00650042" w:rsidRPr="00D1353B">
        <w:rPr>
          <w:rFonts w:asciiTheme="majorHAnsi" w:hAnsiTheme="majorHAnsi" w:cstheme="majorHAnsi"/>
          <w:sz w:val="48"/>
          <w:szCs w:val="48"/>
        </w:rPr>
        <w:tab/>
      </w:r>
    </w:p>
    <w:p w:rsidR="00D1353B" w:rsidRPr="00D1353B" w:rsidRDefault="00D1353B" w:rsidP="00D1353B">
      <w:pPr>
        <w:rPr>
          <w:b/>
        </w:rPr>
      </w:pPr>
      <w:r w:rsidRPr="00D1353B">
        <w:rPr>
          <w:b/>
        </w:rPr>
        <w:t xml:space="preserve">PAC CHART: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C5A76">
        <w:tc>
          <w:tcPr>
            <w:tcW w:w="4320" w:type="dxa"/>
          </w:tcPr>
          <w:p w:rsidR="00AC5A76" w:rsidRDefault="00614AC4">
            <w:r>
              <w:t>Problem</w:t>
            </w:r>
          </w:p>
        </w:tc>
        <w:tc>
          <w:tcPr>
            <w:tcW w:w="4320" w:type="dxa"/>
          </w:tcPr>
          <w:p w:rsidR="00AC5A76" w:rsidRDefault="00614AC4">
            <w:r>
              <w:t>Determine if a given 5-card poker hand is a Full House (3 of one rank and 2 of another).</w:t>
            </w:r>
          </w:p>
        </w:tc>
      </w:tr>
      <w:tr w:rsidR="00AC5A76">
        <w:tc>
          <w:tcPr>
            <w:tcW w:w="4320" w:type="dxa"/>
          </w:tcPr>
          <w:p w:rsidR="00AC5A76" w:rsidRDefault="00614AC4">
            <w:r>
              <w:t>Algorithm</w:t>
            </w:r>
          </w:p>
        </w:tc>
        <w:tc>
          <w:tcPr>
            <w:tcW w:w="4320" w:type="dxa"/>
          </w:tcPr>
          <w:p w:rsidR="00AC5A76" w:rsidRDefault="004D2805">
            <w:r>
              <w:t>C</w:t>
            </w:r>
            <w:r w:rsidR="00614AC4">
              <w:t>heck if any rank has 3 occurrences and another has 2 occurrences.</w:t>
            </w:r>
          </w:p>
        </w:tc>
      </w:tr>
      <w:tr w:rsidR="00AC5A76">
        <w:tc>
          <w:tcPr>
            <w:tcW w:w="4320" w:type="dxa"/>
          </w:tcPr>
          <w:p w:rsidR="00AC5A76" w:rsidRDefault="00614AC4">
            <w:r>
              <w:t>Constraints</w:t>
            </w:r>
          </w:p>
        </w:tc>
        <w:tc>
          <w:tcPr>
            <w:tcW w:w="4320" w:type="dxa"/>
          </w:tcPr>
          <w:p w:rsidR="00AC5A76" w:rsidRDefault="00614AC4">
            <w:r>
              <w:t>Input exactly 5 integers (1 to 13). Only standard constructs allowed.</w:t>
            </w:r>
          </w:p>
        </w:tc>
      </w:tr>
      <w:tr w:rsidR="00AC5A76">
        <w:tc>
          <w:tcPr>
            <w:tcW w:w="4320" w:type="dxa"/>
          </w:tcPr>
          <w:p w:rsidR="00AC5A76" w:rsidRDefault="00614AC4">
            <w:r>
              <w:t>Output</w:t>
            </w:r>
          </w:p>
        </w:tc>
        <w:tc>
          <w:tcPr>
            <w:tcW w:w="4320" w:type="dxa"/>
          </w:tcPr>
          <w:p w:rsidR="00AC5A76" w:rsidRDefault="00614AC4">
            <w:r>
              <w:t>Display whether the hand is a Full House or not.</w:t>
            </w:r>
          </w:p>
        </w:tc>
      </w:tr>
    </w:tbl>
    <w:p w:rsidR="00D1353B" w:rsidRDefault="00D1353B" w:rsidP="00D1353B">
      <w:pPr>
        <w:rPr>
          <w:b/>
        </w:rPr>
      </w:pPr>
    </w:p>
    <w:p w:rsidR="00D1353B" w:rsidRPr="00D1353B" w:rsidRDefault="00D1353B" w:rsidP="00D1353B">
      <w:pPr>
        <w:rPr>
          <w:b/>
        </w:rPr>
      </w:pPr>
      <w:r w:rsidRPr="00D1353B">
        <w:rPr>
          <w:b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C5A76">
        <w:tc>
          <w:tcPr>
            <w:tcW w:w="4320" w:type="dxa"/>
          </w:tcPr>
          <w:p w:rsidR="00AC5A76" w:rsidRDefault="00614AC4">
            <w:r>
              <w:t>Input</w:t>
            </w:r>
          </w:p>
        </w:tc>
        <w:tc>
          <w:tcPr>
            <w:tcW w:w="4320" w:type="dxa"/>
          </w:tcPr>
          <w:p w:rsidR="00AC5A76" w:rsidRDefault="00614AC4">
            <w:r>
              <w:t>Five integers representing the ranks of the poker cards.</w:t>
            </w:r>
          </w:p>
        </w:tc>
      </w:tr>
      <w:tr w:rsidR="00AC5A76">
        <w:tc>
          <w:tcPr>
            <w:tcW w:w="4320" w:type="dxa"/>
          </w:tcPr>
          <w:p w:rsidR="00AC5A76" w:rsidRDefault="00614AC4">
            <w:r>
              <w:t>Process</w:t>
            </w:r>
          </w:p>
        </w:tc>
        <w:tc>
          <w:tcPr>
            <w:tcW w:w="4320" w:type="dxa"/>
          </w:tcPr>
          <w:p w:rsidR="00AC5A76" w:rsidRDefault="00614AC4">
            <w:r>
              <w:t>Count the occurrences of each rank, check for one rank with three cards and another with two cards.</w:t>
            </w:r>
          </w:p>
        </w:tc>
      </w:tr>
      <w:tr w:rsidR="00AC5A76">
        <w:tc>
          <w:tcPr>
            <w:tcW w:w="4320" w:type="dxa"/>
          </w:tcPr>
          <w:p w:rsidR="00AC5A76" w:rsidRDefault="00614AC4">
            <w:r>
              <w:t>Output</w:t>
            </w:r>
          </w:p>
        </w:tc>
        <w:tc>
          <w:tcPr>
            <w:tcW w:w="4320" w:type="dxa"/>
          </w:tcPr>
          <w:p w:rsidR="00AC5A76" w:rsidRDefault="00614AC4">
            <w:r>
              <w:t>Message stating if the hand is a Full House or not.</w:t>
            </w:r>
          </w:p>
        </w:tc>
      </w:tr>
    </w:tbl>
    <w:p w:rsidR="00D1353B" w:rsidRDefault="00D1353B" w:rsidP="00D1353B">
      <w:pPr>
        <w:rPr>
          <w:b/>
        </w:rPr>
      </w:pPr>
    </w:p>
    <w:p w:rsidR="00D1353B" w:rsidRPr="00D1353B" w:rsidRDefault="00D1353B" w:rsidP="00D1353B">
      <w:pPr>
        <w:rPr>
          <w:b/>
        </w:rPr>
      </w:pPr>
      <w:r w:rsidRPr="00D1353B">
        <w:rPr>
          <w:b/>
        </w:rPr>
        <w:t>ALGORITHM:</w:t>
      </w:r>
    </w:p>
    <w:p w:rsidR="001504BB" w:rsidRDefault="00614AC4" w:rsidP="001504BB">
      <w:pPr>
        <w:pStyle w:val="ListParagraph"/>
        <w:numPr>
          <w:ilvl w:val="0"/>
          <w:numId w:val="13"/>
        </w:numPr>
      </w:pPr>
      <w:r>
        <w:t>Start</w:t>
      </w:r>
    </w:p>
    <w:p w:rsidR="001504BB" w:rsidRDefault="001504BB" w:rsidP="001504BB">
      <w:pPr>
        <w:pStyle w:val="ListParagraph"/>
        <w:numPr>
          <w:ilvl w:val="0"/>
          <w:numId w:val="13"/>
        </w:numPr>
      </w:pPr>
      <w:r>
        <w:t>DECLARE 5 cards as integer</w:t>
      </w:r>
    </w:p>
    <w:p w:rsidR="001504BB" w:rsidRDefault="001504BB" w:rsidP="001504BB">
      <w:pPr>
        <w:pStyle w:val="ListParagraph"/>
        <w:numPr>
          <w:ilvl w:val="0"/>
          <w:numId w:val="13"/>
        </w:numPr>
      </w:pPr>
      <w:r>
        <w:t>Input 5 integers representing the poker hand</w:t>
      </w:r>
    </w:p>
    <w:p w:rsidR="001504BB" w:rsidRDefault="001504BB" w:rsidP="001504BB">
      <w:pPr>
        <w:pStyle w:val="ListParagraph"/>
        <w:numPr>
          <w:ilvl w:val="0"/>
          <w:numId w:val="13"/>
        </w:numPr>
      </w:pPr>
      <w:r>
        <w:t xml:space="preserve">Check cards individually for </w:t>
      </w:r>
      <w:proofErr w:type="spellStart"/>
      <w:r>
        <w:t>eg</w:t>
      </w:r>
      <w:proofErr w:type="spellEnd"/>
      <w:r>
        <w:t xml:space="preserve"> card_number1 = card_number2 AND card_number2 = card_number3 AND card_number4 = card_number5 AND card_number1 &lt;&gt; card_number4 (For all types of situation)</w:t>
      </w:r>
    </w:p>
    <w:p w:rsidR="001504BB" w:rsidRDefault="001504BB" w:rsidP="001504BB">
      <w:pPr>
        <w:pStyle w:val="ListParagraph"/>
        <w:numPr>
          <w:ilvl w:val="0"/>
          <w:numId w:val="13"/>
        </w:numPr>
      </w:pPr>
      <w:r>
        <w:t xml:space="preserve">If the condition </w:t>
      </w:r>
      <w:r w:rsidR="00650042">
        <w:t>gets true</w:t>
      </w:r>
    </w:p>
    <w:p w:rsidR="001504BB" w:rsidRDefault="00650042" w:rsidP="001504BB">
      <w:pPr>
        <w:pStyle w:val="ListParagraph"/>
        <w:numPr>
          <w:ilvl w:val="0"/>
          <w:numId w:val="13"/>
        </w:numPr>
      </w:pPr>
      <w:r>
        <w:t>Print House is full</w:t>
      </w:r>
    </w:p>
    <w:p w:rsidR="001504BB" w:rsidRDefault="00650042" w:rsidP="001504BB">
      <w:pPr>
        <w:pStyle w:val="ListParagraph"/>
        <w:numPr>
          <w:ilvl w:val="0"/>
          <w:numId w:val="13"/>
        </w:numPr>
      </w:pPr>
      <w:r>
        <w:t>Stop</w:t>
      </w:r>
    </w:p>
    <w:p w:rsidR="001504BB" w:rsidRDefault="001504BB" w:rsidP="001504BB">
      <w:pPr>
        <w:ind w:left="360"/>
      </w:pPr>
    </w:p>
    <w:p w:rsidR="00D1353B" w:rsidRPr="00D1353B" w:rsidRDefault="00D1353B" w:rsidP="00D1353B">
      <w:pPr>
        <w:rPr>
          <w:b/>
        </w:rPr>
      </w:pPr>
      <w:r w:rsidRPr="00D1353B">
        <w:rPr>
          <w:b/>
        </w:rPr>
        <w:t>FLOWCHART:</w:t>
      </w:r>
    </w:p>
    <w:p w:rsidR="001504BB" w:rsidRDefault="004D1301" w:rsidP="0033029F">
      <w:pPr>
        <w:pStyle w:val="Heading1"/>
      </w:pPr>
      <w:r w:rsidRPr="004D1301">
        <w:rPr>
          <w:noProof/>
          <w:lang w:val="en-SG" w:eastAsia="en-SG"/>
        </w:rPr>
        <w:lastRenderedPageBreak/>
        <w:drawing>
          <wp:inline distT="0" distB="0" distL="0" distR="0" wp14:anchorId="22C7CC9A" wp14:editId="6600E631">
            <wp:extent cx="4064209" cy="2825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BB" w:rsidRDefault="004D2805" w:rsidP="0033029F">
      <w:pPr>
        <w:pStyle w:val="Heading1"/>
      </w:pPr>
      <w:r w:rsidRPr="004D2805">
        <w:rPr>
          <w:noProof/>
          <w:lang w:val="en-SG" w:eastAsia="en-SG"/>
        </w:rPr>
        <w:drawing>
          <wp:inline distT="0" distB="0" distL="0" distR="0" wp14:anchorId="08E9619B" wp14:editId="76E436D4">
            <wp:extent cx="5397777" cy="41213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BB" w:rsidRDefault="004D2805" w:rsidP="0033029F">
      <w:pPr>
        <w:pStyle w:val="Heading1"/>
      </w:pPr>
      <w:r w:rsidRPr="004D2805">
        <w:rPr>
          <w:noProof/>
          <w:lang w:val="en-SG" w:eastAsia="en-SG"/>
        </w:rPr>
        <w:lastRenderedPageBreak/>
        <w:drawing>
          <wp:inline distT="0" distB="0" distL="0" distR="0" wp14:anchorId="528DDA60" wp14:editId="32D9768A">
            <wp:extent cx="5258070" cy="44198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BB" w:rsidRDefault="001504BB" w:rsidP="0033029F">
      <w:pPr>
        <w:pStyle w:val="Heading1"/>
      </w:pPr>
    </w:p>
    <w:p w:rsidR="001504BB" w:rsidRDefault="004D2805" w:rsidP="0033029F">
      <w:pPr>
        <w:pStyle w:val="Heading1"/>
      </w:pPr>
      <w:r>
        <w:rPr>
          <w:noProof/>
          <w:lang w:val="en-SG" w:eastAsia="en-SG"/>
        </w:rPr>
        <w:drawing>
          <wp:inline distT="0" distB="0" distL="0" distR="0" wp14:anchorId="25CB2BA0">
            <wp:extent cx="305435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4BB" w:rsidRDefault="001504BB" w:rsidP="0033029F">
      <w:pPr>
        <w:pStyle w:val="Heading1"/>
      </w:pPr>
    </w:p>
    <w:p w:rsidR="001504BB" w:rsidRDefault="001504BB" w:rsidP="0033029F">
      <w:pPr>
        <w:pStyle w:val="Heading1"/>
      </w:pPr>
    </w:p>
    <w:p w:rsidR="001504BB" w:rsidRDefault="001504BB" w:rsidP="0033029F">
      <w:pPr>
        <w:pStyle w:val="Heading1"/>
      </w:pPr>
    </w:p>
    <w:p w:rsidR="001504BB" w:rsidRDefault="001504BB" w:rsidP="0033029F">
      <w:pPr>
        <w:pStyle w:val="Heading1"/>
      </w:pPr>
    </w:p>
    <w:p w:rsidR="001504BB" w:rsidRDefault="001504BB" w:rsidP="0033029F">
      <w:pPr>
        <w:pStyle w:val="Heading1"/>
      </w:pPr>
    </w:p>
    <w:p w:rsidR="0033029F" w:rsidRDefault="00614AC4" w:rsidP="0033029F">
      <w:pPr>
        <w:pStyle w:val="Heading1"/>
      </w:pPr>
      <w:proofErr w:type="spellStart"/>
      <w:r>
        <w:t>Pseudocode</w:t>
      </w:r>
      <w:proofErr w:type="spellEnd"/>
      <w:r w:rsidR="001504BB">
        <w:t xml:space="preserve">: </w:t>
      </w:r>
    </w:p>
    <w:p w:rsidR="001504BB" w:rsidRPr="001504BB" w:rsidRDefault="001504BB" w:rsidP="001504BB"/>
    <w:p w:rsidR="001504BB" w:rsidRDefault="001504BB" w:rsidP="001504BB">
      <w:r>
        <w:t>DECLARE card_number1, card_number2, card_number3, card_number4, card_number5 AS INTEGER</w:t>
      </w:r>
    </w:p>
    <w:p w:rsidR="001504BB" w:rsidRDefault="001504BB" w:rsidP="001504BB"/>
    <w:p w:rsidR="001504BB" w:rsidRDefault="001504BB" w:rsidP="001504BB">
      <w:r>
        <w:t>OUTPUT "Enter Card number 1 (Between 1-13)</w:t>
      </w:r>
      <w:proofErr w:type="gramStart"/>
      <w:r>
        <w:t>: "</w:t>
      </w:r>
      <w:proofErr w:type="gramEnd"/>
    </w:p>
    <w:p w:rsidR="001504BB" w:rsidRDefault="001504BB" w:rsidP="001504BB">
      <w:r>
        <w:t>INPUT card_number1</w:t>
      </w:r>
    </w:p>
    <w:p w:rsidR="001504BB" w:rsidRDefault="001504BB" w:rsidP="001504BB">
      <w:r>
        <w:t>OUTPUT "Enter Card number 2 (Between 1-13)</w:t>
      </w:r>
      <w:proofErr w:type="gramStart"/>
      <w:r>
        <w:t>: "</w:t>
      </w:r>
      <w:proofErr w:type="gramEnd"/>
    </w:p>
    <w:p w:rsidR="001504BB" w:rsidRDefault="001504BB" w:rsidP="001504BB">
      <w:r>
        <w:t>INPUT card_number2</w:t>
      </w:r>
    </w:p>
    <w:p w:rsidR="001504BB" w:rsidRDefault="001504BB" w:rsidP="001504BB">
      <w:r>
        <w:t>OUTPUT "Enter Card number 3 (Between 1-13)</w:t>
      </w:r>
      <w:proofErr w:type="gramStart"/>
      <w:r>
        <w:t>: "</w:t>
      </w:r>
      <w:proofErr w:type="gramEnd"/>
    </w:p>
    <w:p w:rsidR="001504BB" w:rsidRDefault="001504BB" w:rsidP="001504BB">
      <w:r>
        <w:t>INPUT card_number3</w:t>
      </w:r>
    </w:p>
    <w:p w:rsidR="001504BB" w:rsidRDefault="001504BB" w:rsidP="001504BB">
      <w:r>
        <w:t>OUTPUT "Enter Card number 4 (Between 1-13)</w:t>
      </w:r>
      <w:proofErr w:type="gramStart"/>
      <w:r>
        <w:t>: "</w:t>
      </w:r>
      <w:proofErr w:type="gramEnd"/>
    </w:p>
    <w:p w:rsidR="001504BB" w:rsidRDefault="001504BB" w:rsidP="001504BB">
      <w:r>
        <w:t>INPUT card_number4</w:t>
      </w:r>
    </w:p>
    <w:p w:rsidR="001504BB" w:rsidRDefault="001504BB" w:rsidP="001504BB">
      <w:r>
        <w:t>OUTPUT "Enter Card number 5 (Between 1-13)</w:t>
      </w:r>
      <w:proofErr w:type="gramStart"/>
      <w:r>
        <w:t>: "</w:t>
      </w:r>
      <w:proofErr w:type="gramEnd"/>
    </w:p>
    <w:p w:rsidR="001504BB" w:rsidRDefault="001504BB" w:rsidP="001504BB">
      <w:r>
        <w:t>INPUT card_number5</w:t>
      </w:r>
    </w:p>
    <w:p w:rsidR="001504BB" w:rsidRDefault="001504BB" w:rsidP="001504BB"/>
    <w:p w:rsidR="001504BB" w:rsidRDefault="001504BB" w:rsidP="001504BB">
      <w:r>
        <w:t>IF card_number1 = card_number2 AND card_number2 = card_number3 AND card_number4 = card_number5 AND card_number1 &lt;&gt; card_number4 THEN</w:t>
      </w:r>
    </w:p>
    <w:p w:rsidR="001504BB" w:rsidRDefault="001504BB" w:rsidP="001504BB">
      <w:r>
        <w:t xml:space="preserve">    OUTPUT "Full House"</w:t>
      </w:r>
    </w:p>
    <w:p w:rsidR="001504BB" w:rsidRDefault="001504BB" w:rsidP="001504BB"/>
    <w:p w:rsidR="001504BB" w:rsidRDefault="001504BB" w:rsidP="001504BB">
      <w:r>
        <w:t>ELSE IF card_number1 = card_number2 AND card_number2 = card_number4 AND card_number3 = card_number5 AND card_number1 &lt;&gt; card_number3 THEN</w:t>
      </w:r>
    </w:p>
    <w:p w:rsidR="001504BB" w:rsidRDefault="001504BB" w:rsidP="001504BB">
      <w:r>
        <w:lastRenderedPageBreak/>
        <w:t xml:space="preserve">    OUTPUT "Full House"</w:t>
      </w:r>
    </w:p>
    <w:p w:rsidR="001504BB" w:rsidRDefault="001504BB" w:rsidP="001504BB"/>
    <w:p w:rsidR="001504BB" w:rsidRDefault="001504BB" w:rsidP="001504BB">
      <w:r>
        <w:t>ELSE IF card_number1 = card_number2 AND card_number2 = card_number5 AND card_number3 = card_number4 AND card_number1 &lt;&gt; card_number3 THEN</w:t>
      </w:r>
    </w:p>
    <w:p w:rsidR="001504BB" w:rsidRDefault="001504BB" w:rsidP="001504BB">
      <w:r>
        <w:t xml:space="preserve">    OUTPUT "Full House"</w:t>
      </w:r>
    </w:p>
    <w:p w:rsidR="001504BB" w:rsidRDefault="001504BB" w:rsidP="001504BB"/>
    <w:p w:rsidR="001504BB" w:rsidRDefault="001504BB" w:rsidP="001504BB">
      <w:r>
        <w:t>ELSE IF card_number1 = card_number3 AND card_number3 = card_number4 AND card_number2 = card_number5 AND card_number1 &lt;&gt; card_number2 THEN</w:t>
      </w:r>
    </w:p>
    <w:p w:rsidR="001504BB" w:rsidRDefault="001504BB" w:rsidP="001504BB">
      <w:r>
        <w:t xml:space="preserve">    OUTPUT "Full House"</w:t>
      </w:r>
    </w:p>
    <w:p w:rsidR="001504BB" w:rsidRDefault="001504BB" w:rsidP="001504BB"/>
    <w:p w:rsidR="001504BB" w:rsidRDefault="001504BB" w:rsidP="001504BB">
      <w:r>
        <w:t>ELSE IF card_number1 = card_number3 AND card_number3 = card_number5 AND card_number2 = card_number4 AND card_number1 &lt;&gt; card_number2 THEN</w:t>
      </w:r>
    </w:p>
    <w:p w:rsidR="001504BB" w:rsidRDefault="001504BB" w:rsidP="001504BB">
      <w:r>
        <w:t xml:space="preserve">    OUTPUT "Full House"</w:t>
      </w:r>
    </w:p>
    <w:p w:rsidR="001504BB" w:rsidRDefault="001504BB" w:rsidP="001504BB"/>
    <w:p w:rsidR="001504BB" w:rsidRDefault="001504BB" w:rsidP="001504BB">
      <w:r>
        <w:t>ELSE IF card_number1 = card_number4 AND card_number4 = card_number5 AND card_number2 = card_number3 AND card_number1 &lt;&gt; card_number2 THEN</w:t>
      </w:r>
    </w:p>
    <w:p w:rsidR="001504BB" w:rsidRDefault="001504BB" w:rsidP="001504BB">
      <w:r>
        <w:t xml:space="preserve">    OUTPUT "Full House"</w:t>
      </w:r>
    </w:p>
    <w:p w:rsidR="001504BB" w:rsidRDefault="001504BB" w:rsidP="001504BB"/>
    <w:p w:rsidR="001504BB" w:rsidRDefault="001504BB" w:rsidP="001504BB">
      <w:r>
        <w:t>ELSE IF card_number2 = card_number3 AND card_number3 = card_number4 AND card_number1 = card_number5 AND card_number2 &lt;&gt; card_number1 THEN</w:t>
      </w:r>
    </w:p>
    <w:p w:rsidR="001504BB" w:rsidRDefault="001504BB" w:rsidP="001504BB">
      <w:r>
        <w:t xml:space="preserve">    OUTPUT "Full House"</w:t>
      </w:r>
    </w:p>
    <w:p w:rsidR="001504BB" w:rsidRDefault="001504BB" w:rsidP="001504BB"/>
    <w:p w:rsidR="001504BB" w:rsidRDefault="001504BB" w:rsidP="001504BB">
      <w:r>
        <w:t>ELSE IF card_number2 = card_number3 AND card_number3 = card_number5 AND card_number1 = card_number4 AND card_number2 &lt;&gt; card_number1 THEN</w:t>
      </w:r>
    </w:p>
    <w:p w:rsidR="001504BB" w:rsidRDefault="001504BB" w:rsidP="001504BB">
      <w:r>
        <w:t xml:space="preserve">    OUTPUT "Full House"</w:t>
      </w:r>
    </w:p>
    <w:p w:rsidR="001504BB" w:rsidRDefault="001504BB" w:rsidP="001504BB"/>
    <w:p w:rsidR="001504BB" w:rsidRDefault="001504BB" w:rsidP="001504BB">
      <w:r>
        <w:t>ELSE IF card_number2 = card_number4 AND card_number4 = card_number5 AND card_number1 = card_number3 AND card_number2 &lt;&gt; card_number1 THEN</w:t>
      </w:r>
    </w:p>
    <w:p w:rsidR="001504BB" w:rsidRDefault="001504BB" w:rsidP="001504BB">
      <w:r>
        <w:t xml:space="preserve">    OUTPUT "Full House"</w:t>
      </w:r>
    </w:p>
    <w:p w:rsidR="001504BB" w:rsidRDefault="001504BB" w:rsidP="001504BB"/>
    <w:p w:rsidR="001504BB" w:rsidRDefault="001504BB" w:rsidP="001504BB">
      <w:r>
        <w:t>ELSE IF card_number3 = card_number4 AND card_number4 = card_number5 AND card_number1 = card_number2 AND card_number3 &lt;&gt; card_number1 THEN</w:t>
      </w:r>
    </w:p>
    <w:p w:rsidR="001504BB" w:rsidRDefault="001504BB" w:rsidP="001504BB">
      <w:r>
        <w:t xml:space="preserve">    OUTPUT "Full House"</w:t>
      </w:r>
    </w:p>
    <w:p w:rsidR="001504BB" w:rsidRDefault="001504BB" w:rsidP="001504BB"/>
    <w:p w:rsidR="001504BB" w:rsidRDefault="001504BB" w:rsidP="001504BB">
      <w:r>
        <w:t>ELSE</w:t>
      </w:r>
    </w:p>
    <w:p w:rsidR="001504BB" w:rsidRDefault="001504BB" w:rsidP="001504BB">
      <w:r>
        <w:t xml:space="preserve">    OUTPUT "Not Full House"</w:t>
      </w:r>
    </w:p>
    <w:p w:rsidR="0033029F" w:rsidRPr="0033029F" w:rsidRDefault="001504BB" w:rsidP="001504BB">
      <w:r>
        <w:t>END IF</w:t>
      </w:r>
    </w:p>
    <w:p w:rsidR="0033029F" w:rsidRPr="0033029F" w:rsidRDefault="0033029F" w:rsidP="0033029F"/>
    <w:p w:rsidR="0033029F" w:rsidRPr="00D1353B" w:rsidRDefault="0033029F" w:rsidP="00D1353B">
      <w:pPr>
        <w:rPr>
          <w:b/>
        </w:rPr>
      </w:pPr>
    </w:p>
    <w:p w:rsidR="00650042" w:rsidRPr="00D1353B" w:rsidRDefault="00D1353B" w:rsidP="00D1353B">
      <w:pPr>
        <w:tabs>
          <w:tab w:val="left" w:pos="1600"/>
        </w:tabs>
        <w:rPr>
          <w:b/>
        </w:rPr>
      </w:pPr>
      <w:bookmarkStart w:id="0" w:name="_GoBack"/>
      <w:bookmarkEnd w:id="0"/>
      <w:r w:rsidRPr="00D1353B">
        <w:rPr>
          <w:b/>
        </w:rPr>
        <w:t xml:space="preserve">C CODE: </w:t>
      </w:r>
    </w:p>
    <w:p w:rsidR="0033029F" w:rsidRPr="0033029F" w:rsidRDefault="0033029F" w:rsidP="0033029F">
      <w:pPr>
        <w:tabs>
          <w:tab w:val="left" w:pos="1600"/>
        </w:tabs>
      </w:pPr>
      <w:r w:rsidRPr="0033029F">
        <w:rPr>
          <w:noProof/>
          <w:lang w:val="en-SG" w:eastAsia="en-SG"/>
        </w:rPr>
        <w:drawing>
          <wp:inline distT="0" distB="0" distL="0" distR="0" wp14:anchorId="7B4C71F9" wp14:editId="1EBB4AB8">
            <wp:extent cx="5486400" cy="3439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9F" w:rsidRPr="0033029F" w:rsidRDefault="0033029F" w:rsidP="0033029F"/>
    <w:p w:rsidR="0033029F" w:rsidRDefault="0033029F" w:rsidP="0033029F">
      <w:r w:rsidRPr="0033029F">
        <w:rPr>
          <w:noProof/>
          <w:lang w:val="en-SG" w:eastAsia="en-SG"/>
        </w:rPr>
        <w:lastRenderedPageBreak/>
        <w:drawing>
          <wp:inline distT="0" distB="0" distL="0" distR="0" wp14:anchorId="6889ED80" wp14:editId="7E6677AA">
            <wp:extent cx="5486400" cy="2152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BB" w:rsidRDefault="001504BB" w:rsidP="0033029F">
      <w:pPr>
        <w:tabs>
          <w:tab w:val="left" w:pos="5430"/>
        </w:tabs>
      </w:pPr>
    </w:p>
    <w:p w:rsidR="001504BB" w:rsidRPr="0033029F" w:rsidRDefault="001504BB" w:rsidP="0033029F">
      <w:pPr>
        <w:tabs>
          <w:tab w:val="left" w:pos="5430"/>
        </w:tabs>
      </w:pPr>
      <w:r w:rsidRPr="001504BB">
        <w:rPr>
          <w:noProof/>
          <w:lang w:val="en-SG" w:eastAsia="en-SG"/>
        </w:rPr>
        <w:drawing>
          <wp:inline distT="0" distB="0" distL="0" distR="0" wp14:anchorId="43B5A3C2" wp14:editId="1B7CFAE1">
            <wp:extent cx="5486400" cy="618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4BB" w:rsidRPr="003302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BF9" w:rsidRDefault="002D4BF9" w:rsidP="0033029F">
      <w:pPr>
        <w:spacing w:after="0" w:line="240" w:lineRule="auto"/>
      </w:pPr>
      <w:r>
        <w:separator/>
      </w:r>
    </w:p>
  </w:endnote>
  <w:endnote w:type="continuationSeparator" w:id="0">
    <w:p w:rsidR="002D4BF9" w:rsidRDefault="002D4BF9" w:rsidP="0033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BF9" w:rsidRDefault="002D4BF9" w:rsidP="0033029F">
      <w:pPr>
        <w:spacing w:after="0" w:line="240" w:lineRule="auto"/>
      </w:pPr>
      <w:r>
        <w:separator/>
      </w:r>
    </w:p>
  </w:footnote>
  <w:footnote w:type="continuationSeparator" w:id="0">
    <w:p w:rsidR="002D4BF9" w:rsidRDefault="002D4BF9" w:rsidP="00330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6871A1B"/>
    <w:multiLevelType w:val="hybridMultilevel"/>
    <w:tmpl w:val="4B0A1BB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3F669B"/>
    <w:multiLevelType w:val="hybridMultilevel"/>
    <w:tmpl w:val="3E50CF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2C4C4E"/>
    <w:multiLevelType w:val="hybridMultilevel"/>
    <w:tmpl w:val="131EC42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B4301"/>
    <w:multiLevelType w:val="hybridMultilevel"/>
    <w:tmpl w:val="70C6D9A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4BB"/>
    <w:rsid w:val="0015074B"/>
    <w:rsid w:val="00266C47"/>
    <w:rsid w:val="0029639D"/>
    <w:rsid w:val="002D4BF9"/>
    <w:rsid w:val="00326F90"/>
    <w:rsid w:val="0033029F"/>
    <w:rsid w:val="0042753D"/>
    <w:rsid w:val="004D1301"/>
    <w:rsid w:val="004D2805"/>
    <w:rsid w:val="00614AC4"/>
    <w:rsid w:val="00650042"/>
    <w:rsid w:val="00AA1D8D"/>
    <w:rsid w:val="00AC5A76"/>
    <w:rsid w:val="00AE6B73"/>
    <w:rsid w:val="00B47730"/>
    <w:rsid w:val="00CB0664"/>
    <w:rsid w:val="00D135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B511DAA-1D0A-4750-9D74-7FA5E7F7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143E05-E84D-48EC-A0B8-638648BD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</cp:revision>
  <dcterms:created xsi:type="dcterms:W3CDTF">2025-09-13T13:43:00Z</dcterms:created>
  <dcterms:modified xsi:type="dcterms:W3CDTF">2025-09-19T06:14:00Z</dcterms:modified>
  <cp:category/>
</cp:coreProperties>
</file>